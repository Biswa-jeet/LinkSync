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Chand se parda kijiye</w:t>
      </w:r>
    </w:p>
    <w:p>
      <w:pPr>
        <w:pStyle w:val="BodyText"/>
      </w:pPr>
      <w:r>
        <w:rPr>
          <w:i/>
        </w:rPr>
        <w:t xml:space="preserve">Audio: </w:t>
      </w:r>
      <w:r>
        <w:t>https://mp3-convert.org/en1/?v=P87IAiJmo4A</w:t>
      </w:r>
    </w:p>
    <w:p>
      <w:pPr>
        <w:pStyle w:val="BodyText"/>
      </w:pPr>
      <w:r>
        <w:rPr>
          <w:i/>
        </w:rPr>
        <w:t xml:space="preserve">Video: </w:t>
      </w:r>
      <w:r>
        <w:t>https://www.keepvid.to/317?url=https://www.youtube.com/watch?v=P87IAiJmo4A</w:t>
      </w:r>
    </w:p>
    <w:p>
      <w:r>
        <w:rPr>
          <w:b/>
        </w:rPr>
        <w:t>Zara fir se kehna</w:t>
      </w:r>
    </w:p>
    <w:p>
      <w:pPr>
        <w:pStyle w:val="BodyText"/>
      </w:pPr>
      <w:r>
        <w:rPr>
          <w:i/>
        </w:rPr>
        <w:t xml:space="preserve">Audio: </w:t>
      </w:r>
      <w:r>
        <w:t>https://mp3-convert.org/en1/?v=mZwJs1YQ-Wk</w:t>
      </w:r>
    </w:p>
    <w:p>
      <w:pPr>
        <w:pStyle w:val="BodyText"/>
      </w:pPr>
      <w:r>
        <w:rPr>
          <w:i/>
        </w:rPr>
        <w:t xml:space="preserve">Video: </w:t>
      </w:r>
      <w:r>
        <w:t>https://www.keepvid.to/317?url=https://www.youtube.com/watch?v=mZwJs1YQ-Wk</w:t>
      </w:r>
    </w:p>
    <w:p>
      <w:r>
        <w:rPr>
          <w:b/>
        </w:rPr>
        <w:t>Phool mangu na bahaar mangu</w:t>
      </w:r>
    </w:p>
    <w:p>
      <w:pPr>
        <w:pStyle w:val="BodyText"/>
      </w:pPr>
      <w:r>
        <w:rPr>
          <w:i/>
        </w:rPr>
        <w:t xml:space="preserve">Audio: </w:t>
      </w:r>
      <w:r>
        <w:t>https://mp3-convert.org/en1/?v=_rRHFeqGjvk</w:t>
      </w:r>
    </w:p>
    <w:p>
      <w:pPr>
        <w:pStyle w:val="BodyText"/>
      </w:pPr>
      <w:r>
        <w:rPr>
          <w:i/>
        </w:rPr>
        <w:t xml:space="preserve">Video: </w:t>
      </w:r>
      <w:r>
        <w:t>https://www.keepvid.to/317?url=https://www.youtube.com/watch?v=_rRHFeqGjvk</w:t>
      </w:r>
    </w:p>
    <w:p>
      <w:r>
        <w:rPr>
          <w:b/>
        </w:rPr>
        <w:t>Haan ek sanam chaiye</w:t>
      </w:r>
    </w:p>
    <w:p>
      <w:pPr>
        <w:pStyle w:val="BodyText"/>
      </w:pPr>
      <w:r>
        <w:rPr>
          <w:i/>
        </w:rPr>
        <w:t xml:space="preserve">Audio: </w:t>
      </w:r>
      <w:r>
        <w:t>https://mp3-convert.org/en1/?v=fBylcT-TWZw</w:t>
      </w:r>
    </w:p>
    <w:p>
      <w:pPr>
        <w:pStyle w:val="BodyText"/>
      </w:pPr>
      <w:r>
        <w:rPr>
          <w:i/>
        </w:rPr>
        <w:t xml:space="preserve">Video: </w:t>
      </w:r>
      <w:r>
        <w:t>https://www.keepvid.to/317?url=https://www.youtube.com/watch?v=fBylcT-TWZw</w:t>
      </w:r>
    </w:p>
    <w:p>
      <w:r>
        <w:rPr>
          <w:b/>
        </w:rPr>
        <w:t>Mera dil bhi kitna pagal hai</w:t>
      </w:r>
    </w:p>
    <w:p>
      <w:pPr>
        <w:pStyle w:val="BodyText"/>
      </w:pPr>
      <w:r>
        <w:rPr>
          <w:i/>
        </w:rPr>
        <w:t xml:space="preserve">Audio: </w:t>
      </w:r>
      <w:r>
        <w:t>https://mp3-convert.org/en1/?v=FsNc7I33w60</w:t>
      </w:r>
    </w:p>
    <w:p>
      <w:pPr>
        <w:pStyle w:val="BodyText"/>
      </w:pPr>
      <w:r>
        <w:rPr>
          <w:i/>
        </w:rPr>
        <w:t xml:space="preserve">Video: </w:t>
      </w:r>
      <w:r>
        <w:t>https://www.keepvid.to/317?url=https://www.youtube.com/watch?v=FsNc7I33w60</w:t>
      </w:r>
    </w:p>
    <w:p>
      <w:r>
        <w:rPr>
          <w:b/>
        </w:rPr>
        <w:t>Tumhe apna banane ki kasam</w:t>
      </w:r>
    </w:p>
    <w:p>
      <w:pPr>
        <w:pStyle w:val="BodyText"/>
      </w:pPr>
      <w:r>
        <w:rPr>
          <w:i/>
        </w:rPr>
        <w:t xml:space="preserve">Audio: </w:t>
      </w:r>
      <w:r>
        <w:t>https://mp3-convert.org/en1/?v=-aMgmlXHoT4</w:t>
      </w:r>
    </w:p>
    <w:p>
      <w:pPr>
        <w:pStyle w:val="BodyText"/>
      </w:pPr>
      <w:r>
        <w:rPr>
          <w:i/>
        </w:rPr>
        <w:t xml:space="preserve">Video: </w:t>
      </w:r>
      <w:r>
        <w:t>https://www.keepvid.to/317?url=https://www.youtube.com/watch?v=-aMgmlXHoT4</w:t>
      </w:r>
    </w:p>
    <w:p>
      <w:r>
        <w:rPr>
          <w:b/>
        </w:rPr>
        <w:t>joota japani</w:t>
      </w:r>
    </w:p>
    <w:p>
      <w:pPr>
        <w:pStyle w:val="BodyText"/>
      </w:pPr>
      <w:r>
        <w:rPr>
          <w:i/>
        </w:rPr>
        <w:t xml:space="preserve">Audio: </w:t>
      </w:r>
      <w:r>
        <w:t>https://mp3-convert.org/en1/?v=vR16Gu-Uq00</w:t>
      </w:r>
    </w:p>
    <w:p>
      <w:pPr>
        <w:pStyle w:val="BodyText"/>
      </w:pPr>
      <w:r>
        <w:rPr>
          <w:i/>
        </w:rPr>
        <w:t xml:space="preserve">Video: </w:t>
      </w:r>
      <w:r>
        <w:t>https://www.keepvid.to/317?url=https://www.youtube.com/watch?v=vR16Gu-Uq00</w:t>
      </w:r>
    </w:p>
    <w:p>
      <w:r>
        <w:rPr>
          <w:b/>
        </w:rPr>
        <w:t>8 asle</w:t>
      </w:r>
    </w:p>
    <w:p>
      <w:pPr>
        <w:pStyle w:val="BodyText"/>
      </w:pPr>
      <w:r>
        <w:rPr>
          <w:i/>
        </w:rPr>
        <w:t xml:space="preserve">Audio: </w:t>
      </w:r>
      <w:r>
        <w:t>https://mp3-convert.org/en1/?v=0FnZO-U5oHo</w:t>
      </w:r>
    </w:p>
    <w:p>
      <w:pPr>
        <w:pStyle w:val="BodyText"/>
      </w:pPr>
      <w:r>
        <w:rPr>
          <w:i/>
        </w:rPr>
        <w:t xml:space="preserve">Video: </w:t>
      </w:r>
      <w:r>
        <w:t>https://www.keepvid.to/317?url=https://www.youtube.com/watch?v=0FnZO-U5oHo</w:t>
      </w:r>
    </w:p>
    <w:p>
      <w:r>
        <w:rPr>
          <w:b/>
        </w:rPr>
        <w:t>o dil ke chain</w:t>
      </w:r>
    </w:p>
    <w:p>
      <w:pPr>
        <w:pStyle w:val="BodyText"/>
      </w:pPr>
      <w:r>
        <w:rPr>
          <w:i/>
        </w:rPr>
        <w:t xml:space="preserve">Audio: </w:t>
      </w:r>
      <w:r>
        <w:t>https://mp3-convert.org/en1/?v=FFbc-jXkADs</w:t>
      </w:r>
    </w:p>
    <w:p>
      <w:pPr>
        <w:pStyle w:val="BodyText"/>
      </w:pPr>
      <w:r>
        <w:rPr>
          <w:i/>
        </w:rPr>
        <w:t xml:space="preserve">Video: </w:t>
      </w:r>
      <w:r>
        <w:t>https://www.keepvid.to/317?url=https://www.youtube.com/watch?v=FFbc-jXkADs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